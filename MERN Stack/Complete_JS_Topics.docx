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JavaScript Topics Overview</w:t>
      </w:r>
    </w:p>
    <w:p>
      <w:pPr>
        <w:pStyle w:val="Heading1"/>
      </w:pPr>
      <w:r>
        <w:t>1. Variables and Data Types</w:t>
      </w:r>
    </w:p>
    <w:p>
      <w:r>
        <w:t>JavaScript variables can be declared using var, let, or const. Data types include string, number, boolean, object, array, null, undefined, and symbol.</w:t>
      </w:r>
    </w:p>
    <w:p>
      <w:pPr>
        <w:pStyle w:val="IntenseQuote"/>
      </w:pPr>
      <w:r>
        <w:t>Example:</w:t>
      </w:r>
    </w:p>
    <w:p>
      <w:pPr/>
      <w:r>
        <w:t>let name = "John";</w:t>
        <w:br/>
        <w:t>const age = 30;</w:t>
        <w:br/>
        <w:t>var isStudent = false;</w:t>
      </w:r>
    </w:p>
    <w:p>
      <w:pPr>
        <w:pStyle w:val="Heading1"/>
      </w:pPr>
      <w:r>
        <w:t>2. Functions and Scope</w:t>
      </w:r>
    </w:p>
    <w:p>
      <w:r>
        <w:t>Functions are blocks of code designed to perform a task. Scope refers to the context where variables are accessible (global, local, block).</w:t>
      </w:r>
    </w:p>
    <w:p>
      <w:pPr>
        <w:pStyle w:val="IntenseQuote"/>
      </w:pPr>
      <w:r>
        <w:t>Example:</w:t>
      </w:r>
    </w:p>
    <w:p>
      <w:pPr/>
      <w:r>
        <w:t>function greet(name) {</w:t>
        <w:br/>
        <w:t xml:space="preserve">  return "Hello, " + name;</w:t>
        <w:br/>
        <w:t>}</w:t>
        <w:br/>
        <w:t>console.log(greet("Alice"));</w:t>
      </w:r>
    </w:p>
    <w:p>
      <w:pPr>
        <w:pStyle w:val="Heading1"/>
      </w:pPr>
      <w:r>
        <w:t>3. Objects and Prototypes</w:t>
      </w:r>
    </w:p>
    <w:p>
      <w:r>
        <w:t>Objects are collections of key-value pairs. Every object in JavaScript has a prototype object from which it inherits methods and properties.</w:t>
      </w:r>
    </w:p>
    <w:p>
      <w:pPr>
        <w:pStyle w:val="IntenseQuote"/>
      </w:pPr>
      <w:r>
        <w:t>Example:</w:t>
      </w:r>
    </w:p>
    <w:p>
      <w:pPr/>
      <w:r>
        <w:t>const person = {</w:t>
        <w:br/>
        <w:t xml:space="preserve">  name: "John",</w:t>
        <w:br/>
        <w:t xml:space="preserve">  greet() { console.log("Hello " + this.name); }</w:t>
        <w:br/>
        <w:t>};</w:t>
        <w:br/>
        <w:t>person.greet();</w:t>
      </w:r>
    </w:p>
    <w:p>
      <w:pPr>
        <w:pStyle w:val="Heading1"/>
      </w:pPr>
      <w:r>
        <w:t>4. Classes and Inheritance</w:t>
      </w:r>
    </w:p>
    <w:p>
      <w:r>
        <w:t>Classes are syntactic sugar over JavaScript's prototype-based inheritance.</w:t>
      </w:r>
    </w:p>
    <w:p>
      <w:pPr>
        <w:pStyle w:val="IntenseQuote"/>
      </w:pPr>
      <w:r>
        <w:t>Example:</w:t>
      </w:r>
    </w:p>
    <w:p>
      <w:pPr/>
      <w:r>
        <w:t>class Person {</w:t>
        <w:br/>
        <w:t xml:space="preserve">  constructor(name) {</w:t>
        <w:br/>
        <w:t xml:space="preserve">    this.name = name;</w:t>
        <w:br/>
        <w:t xml:space="preserve">  }</w:t>
        <w:br/>
        <w:t xml:space="preserve">  greet() {</w:t>
        <w:br/>
        <w:t xml:space="preserve">    console.log("Hi " + this.name);</w:t>
        <w:br/>
        <w:t xml:space="preserve">  }</w:t>
        <w:br/>
        <w:t>}</w:t>
        <w:br/>
        <w:t>class Student extends Person {</w:t>
        <w:br/>
        <w:t xml:space="preserve">  study() {</w:t>
        <w:br/>
        <w:t xml:space="preserve">    console.log(this.name + " is studying");</w:t>
        <w:br/>
        <w:t xml:space="preserve">  }</w:t>
        <w:br/>
        <w:t>}</w:t>
        <w:br/>
        <w:t>const student = new Student("Ahsan");</w:t>
        <w:br/>
        <w:t>student.greet();</w:t>
        <w:br/>
        <w:t>student.study();</w:t>
      </w:r>
    </w:p>
    <w:p>
      <w:pPr>
        <w:pStyle w:val="Heading1"/>
      </w:pPr>
      <w:r>
        <w:t>5. Callback and Callback Hell</w:t>
      </w:r>
    </w:p>
    <w:p>
      <w:r>
        <w:t>A callback is a function passed into another function to be executed later. Callback hell happens when callbacks are nested deeply.</w:t>
      </w:r>
    </w:p>
    <w:p>
      <w:pPr>
        <w:pStyle w:val="IntenseQuote"/>
      </w:pPr>
      <w:r>
        <w:t>Example:</w:t>
      </w:r>
    </w:p>
    <w:p>
      <w:pPr/>
      <w:r>
        <w:t>function getData(callback) {</w:t>
        <w:br/>
        <w:t xml:space="preserve">  setTimeout(() =&gt; {</w:t>
        <w:br/>
        <w:t xml:space="preserve">    console.log("Data received");</w:t>
        <w:br/>
        <w:t xml:space="preserve">    callback();</w:t>
        <w:br/>
        <w:t xml:space="preserve">  }, 1000);</w:t>
        <w:br/>
        <w:t>}</w:t>
        <w:br/>
        <w:t>getData(() =&gt; {</w:t>
        <w:br/>
        <w:t xml:space="preserve">  console.log("Callback executed");</w:t>
        <w:br/>
        <w:t>});</w:t>
      </w:r>
    </w:p>
    <w:p>
      <w:pPr>
        <w:pStyle w:val="Heading1"/>
      </w:pPr>
      <w:r>
        <w:t>6. Promises</w:t>
      </w:r>
    </w:p>
    <w:p>
      <w:r>
        <w:t>Promises are used to handle asynchronous operations and avoid callback hell.</w:t>
      </w:r>
    </w:p>
    <w:p>
      <w:pPr>
        <w:pStyle w:val="IntenseQuote"/>
      </w:pPr>
      <w:r>
        <w:t>Example:</w:t>
      </w:r>
    </w:p>
    <w:p>
      <w:pPr/>
      <w:r>
        <w:t>const promise = new Promise((resolve, reject) =&gt; {</w:t>
        <w:br/>
        <w:t xml:space="preserve">  setTimeout(() =&gt; resolve("Success"), 1000);</w:t>
        <w:br/>
        <w:t>});</w:t>
        <w:br/>
        <w:t>promise.then(data =&gt; console.log(data));</w:t>
      </w:r>
    </w:p>
    <w:p>
      <w:pPr>
        <w:pStyle w:val="Heading1"/>
      </w:pPr>
      <w:r>
        <w:t>7. Async/Await</w:t>
      </w:r>
    </w:p>
    <w:p>
      <w:r>
        <w:t>Async/Await makes asynchronous code look and behave like synchronous code using promises under the hood.</w:t>
      </w:r>
    </w:p>
    <w:p>
      <w:pPr>
        <w:pStyle w:val="IntenseQuote"/>
      </w:pPr>
      <w:r>
        <w:t>Example:</w:t>
      </w:r>
    </w:p>
    <w:p>
      <w:pPr/>
      <w:r>
        <w:t>async function fetchData() {</w:t>
        <w:br/>
        <w:t xml:space="preserve">  let result = await fetch('https://api.example.com');</w:t>
        <w:br/>
        <w:t xml:space="preserve">  let data = await result.json();</w:t>
        <w:br/>
        <w:t xml:space="preserve">  console.log(data);</w:t>
        <w:br/>
        <w:t>}</w:t>
        <w:br/>
        <w:t>fetchData();</w:t>
      </w:r>
    </w:p>
    <w:p>
      <w:pPr>
        <w:pStyle w:val="Heading1"/>
      </w:pPr>
      <w:r>
        <w:t>8. Fetch API</w:t>
      </w:r>
    </w:p>
    <w:p>
      <w:r>
        <w:t>Fetch API is used to make HTTP requests. It returns promises.</w:t>
      </w:r>
    </w:p>
    <w:p>
      <w:pPr>
        <w:pStyle w:val="IntenseQuote"/>
      </w:pPr>
      <w:r>
        <w:t>Example:</w:t>
      </w:r>
    </w:p>
    <w:p>
      <w:pPr/>
      <w:r>
        <w:t>fetch('https://api.example.com')</w:t>
        <w:br/>
        <w:t xml:space="preserve">  .then(res =&gt; res.json())</w:t>
        <w:br/>
        <w:t xml:space="preserve">  .then(data =&gt; console.log(data));</w:t>
      </w:r>
    </w:p>
    <w:p>
      <w:pPr>
        <w:pStyle w:val="Heading1"/>
      </w:pPr>
      <w:r>
        <w:t>9. RESTful APIs (GET, POST, PUT, DELETE)</w:t>
      </w:r>
    </w:p>
    <w:p>
      <w:r>
        <w:t>RESTful APIs are APIs that follow REST architecture using HTTP methods like GET (retrieve), POST (create), PUT (update), DELETE (remove).</w:t>
      </w:r>
    </w:p>
    <w:p>
      <w:pPr>
        <w:pStyle w:val="IntenseQuote"/>
      </w:pPr>
      <w:r>
        <w:t>Example:</w:t>
      </w:r>
    </w:p>
    <w:p>
      <w:pPr/>
      <w:r>
        <w:t>// GET</w:t>
        <w:br/>
        <w:t>fetch('/api/data')</w:t>
        <w:br/>
        <w:t xml:space="preserve">  .then(res =&gt; res.json())</w:t>
        <w:br/>
        <w:t xml:space="preserve">  .then(data =&gt; console.log(data));</w:t>
        <w:br/>
        <w:br/>
        <w:t>// POST</w:t>
        <w:br/>
        <w:t>fetch('/api/data', {</w:t>
        <w:br/>
        <w:t xml:space="preserve">  method: 'POST',</w:t>
        <w:br/>
        <w:t xml:space="preserve">  headers: { 'Content-Type': 'application/json' },</w:t>
        <w:br/>
        <w:t xml:space="preserve">  body: JSON.stringify({ name: "Ahsan" })</w:t>
        <w:br/>
        <w:t>});</w:t>
      </w:r>
    </w:p>
    <w:p>
      <w:pPr>
        <w:pStyle w:val="Heading1"/>
      </w:pPr>
      <w:r>
        <w:t>10. AJAX (Asynchronous JavaScript and XML)</w:t>
      </w:r>
    </w:p>
    <w:p>
      <w:r>
        <w:t>AJAX is a technique to send and receive data asynchronously using JavaScript without refreshing the webpage.</w:t>
      </w:r>
    </w:p>
    <w:p>
      <w:pPr>
        <w:pStyle w:val="IntenseQuote"/>
      </w:pPr>
      <w:r>
        <w:t>Example:</w:t>
      </w:r>
    </w:p>
    <w:p>
      <w:pPr/>
      <w:r>
        <w:t>const xhr = new XMLHttpRequest();</w:t>
        <w:br/>
        <w:t>xhr.open('GET', 'https://api.example.com');</w:t>
        <w:br/>
        <w:t>xhr.onload = function() {</w:t>
        <w:br/>
        <w:t xml:space="preserve">  console.log(JSON.parse(xhr.responseText));</w:t>
        <w:br/>
        <w:t>};</w:t>
        <w:br/>
        <w:t>xhr.send();</w:t>
      </w:r>
    </w:p>
    <w:p>
      <w:pPr>
        <w:pStyle w:val="Heading1"/>
      </w:pPr>
      <w:r>
        <w:t>11. Event Loop, Microtasks &amp; Macrotasks</w:t>
      </w:r>
    </w:p>
    <w:p>
      <w:r>
        <w:t>JavaScript is single-threaded. The Event Loop handles async operations using a queue of tasks. Microtasks have higher priority than macrotasks.</w:t>
      </w:r>
    </w:p>
    <w:p>
      <w:pPr>
        <w:pStyle w:val="IntenseQuote"/>
      </w:pPr>
      <w:r>
        <w:t>Example:</w:t>
      </w:r>
    </w:p>
    <w:p>
      <w:pPr/>
      <w:r>
        <w:t>console.log("Start");</w:t>
        <w:br/>
        <w:t>setTimeout(() =&gt; console.log("Timeout"), 0);</w:t>
        <w:br/>
        <w:t>Promise.resolve().then(() =&gt; console.log("Promise"));</w:t>
        <w:br/>
        <w:t>console.log("End");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