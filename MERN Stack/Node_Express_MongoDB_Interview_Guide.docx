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Node.js</w:t>
      </w:r>
    </w:p>
    <w:p>
      <w:r>
        <w:t>Node.js is a runtime environment that allows JavaScript to be run on the server-side.</w:t>
      </w:r>
    </w:p>
    <w:p>
      <w:r>
        <w:t>It is built on Chrome's V8 JavaScript engine and allows building scalable network applications.</w:t>
      </w:r>
    </w:p>
    <w:p>
      <w:r>
        <w:t>Key features include event-driven architecture, non-blocking I/O, and asynchronous programming.</w:t>
      </w:r>
    </w:p>
    <w:p>
      <w:r>
        <w:t>Example:</w:t>
      </w:r>
    </w:p>
    <w:p>
      <w:r>
        <w:t>```javascript</w:t>
        <w:br/>
        <w:t>const http = require('http');</w:t>
        <w:br/>
        <w:t>const server = http.createServer((req, res) =&gt; {</w:t>
        <w:br/>
        <w:t xml:space="preserve">  res.statusCode = 200;</w:t>
        <w:br/>
        <w:t xml:space="preserve">  res.setHeader('Content-Type', 'text/plain');</w:t>
        <w:br/>
        <w:t xml:space="preserve">  res.end('Hello, World!');</w:t>
        <w:br/>
        <w:t>});</w:t>
        <w:br/>
        <w:t>server.listen(3000);</w:t>
        <w:br/>
        <w:t>```</w:t>
      </w:r>
    </w:p>
    <w:p>
      <w:pPr>
        <w:pStyle w:val="Heading1"/>
      </w:pPr>
      <w:r>
        <w:t>Express.js</w:t>
      </w:r>
    </w:p>
    <w:p>
      <w:r>
        <w:t>Express.js is a minimal and flexible Node.js web application framework that provides robust features for building web and mobile applications.</w:t>
      </w:r>
    </w:p>
    <w:p>
      <w:r>
        <w:t>It simplifies routing, middleware integration, and request handling.</w:t>
      </w:r>
    </w:p>
    <w:p>
      <w:r>
        <w:t>Example:</w:t>
      </w:r>
    </w:p>
    <w:p>
      <w:r>
        <w:t>```javascript</w:t>
        <w:br/>
        <w:t>const express = require('express');</w:t>
        <w:br/>
        <w:t>const app = express();</w:t>
        <w:br/>
        <w:t>app.get('/', (req, res) =&gt; {</w:t>
        <w:br/>
        <w:t xml:space="preserve">  res.send('Hello World');</w:t>
        <w:br/>
        <w:t>});</w:t>
        <w:br/>
        <w:t>app.listen(3000);</w:t>
        <w:br/>
        <w:t>```</w:t>
      </w:r>
    </w:p>
    <w:p>
      <w:pPr>
        <w:pStyle w:val="Heading1"/>
      </w:pPr>
      <w:r>
        <w:t>MongoDB</w:t>
      </w:r>
    </w:p>
    <w:p>
      <w:r>
        <w:t>MongoDB is a NoSQL, document-oriented database that stores data in JSON-like documents (BSON).</w:t>
      </w:r>
    </w:p>
    <w:p>
      <w:r>
        <w:t>It allows for flexible schema and horizontal scaling.</w:t>
      </w:r>
    </w:p>
    <w:p>
      <w:r>
        <w:t>Key operations: CRUD, indexing, aggregation, population, etc.</w:t>
      </w:r>
    </w:p>
    <w:p>
      <w:r>
        <w:t>Example CRUD operations:</w:t>
      </w:r>
    </w:p>
    <w:p>
      <w:r>
        <w:t>```javascript</w:t>
        <w:br/>
        <w:t>// Connect using Mongoose</w:t>
        <w:br/>
        <w:t>mongoose.connect('mongodb://localhost:27017/mydb');</w:t>
        <w:br/>
        <w:br/>
        <w:t>// Schema definition</w:t>
        <w:br/>
        <w:t>const User = mongoose.model('User', { name: String, age: Number });</w:t>
        <w:br/>
        <w:br/>
        <w:t>// Create</w:t>
        <w:br/>
        <w:t>const user = new User({ name: 'Alice', age: 30 });</w:t>
        <w:br/>
        <w:t>user.save();</w:t>
        <w:br/>
        <w:br/>
        <w:t>// Read</w:t>
        <w:br/>
        <w:t>User.find({}, (err, users) =&gt; console.log(users));</w:t>
        <w:br/>
        <w:br/>
        <w:t>// Update</w:t>
        <w:br/>
        <w:t>User.updateOne({ name: 'Alice' }, { $set: { age: 31 } });</w:t>
        <w:br/>
        <w:br/>
        <w:t>// Delete</w:t>
        <w:br/>
        <w:t>User.deleteOne({ name: 'Alice' });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