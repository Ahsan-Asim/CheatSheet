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JavaScript Topics (Basics to Advanced)</w:t>
      </w:r>
    </w:p>
    <w:p>
      <w:pPr>
        <w:pStyle w:val="Heading1"/>
      </w:pPr>
      <w:r>
        <w:t>1. Variables in JavaScript</w:t>
      </w:r>
    </w:p>
    <w:p>
      <w:pPr/>
      <w:r>
        <w:t>📌 Description: Variables are containers for storing data values. In JavaScript, we use `var`, `let`, and `const`.</w:t>
      </w:r>
    </w:p>
    <w:p>
      <w:pPr/>
      <w:r>
        <w:t>💡 Example:</w:t>
        <w:br/>
        <w:t>let name = "Ahsan";</w:t>
        <w:br/>
        <w:t>const age = 25;</w:t>
        <w:br/>
        <w:t>var isStudent = true;</w:t>
      </w:r>
    </w:p>
    <w:p>
      <w:pPr/>
      <w:r>
        <w:t>🧠 Explanation: Use `let` for block-scoped variables, `const` for constants, and `var` for function-scoped variables (mostly avoided in modern JS).</w:t>
      </w:r>
    </w:p>
    <w:p>
      <w:pPr>
        <w:pStyle w:val="Heading1"/>
      </w:pPr>
      <w:r>
        <w:t>2. Hoisting in JavaScript</w:t>
      </w:r>
    </w:p>
    <w:p>
      <w:pPr/>
      <w:r>
        <w:t>📌 Description: Hoisting is JavaScript's default behavior of moving declarations to the top.</w:t>
      </w:r>
    </w:p>
    <w:p>
      <w:pPr/>
      <w:r>
        <w:t>💡 Example:</w:t>
        <w:br/>
        <w:t>console.log(x); // undefined</w:t>
        <w:br/>
        <w:t>var x = 5;</w:t>
      </w:r>
    </w:p>
    <w:p>
      <w:pPr/>
      <w:r>
        <w:t>🧠 Explanation: `var` declarations are hoisted to the top with an initial value of `undefined`. `let` and `const` are hoisted but not initialized.</w:t>
      </w:r>
    </w:p>
    <w:p>
      <w:pPr>
        <w:pStyle w:val="Heading1"/>
      </w:pPr>
      <w:r>
        <w:t>3. Operators in JavaScript</w:t>
      </w:r>
    </w:p>
    <w:p>
      <w:pPr/>
      <w:r>
        <w:t>📌 Description: Operators are used to perform operations on variables and values.</w:t>
      </w:r>
    </w:p>
    <w:p>
      <w:pPr/>
      <w:r>
        <w:t>💡 Example:</w:t>
        <w:br/>
        <w:t>let sum = 10 + 5;</w:t>
        <w:br/>
        <w:t>let isEqual = (10 === "10");</w:t>
      </w:r>
    </w:p>
    <w:p>
      <w:pPr/>
      <w:r>
        <w:t>🧠 Explanation: `+`, `-`, `*`, `/` are arithmetic operators. `===` checks value and type.</w:t>
      </w:r>
    </w:p>
    <w:p>
      <w:pPr>
        <w:pStyle w:val="Heading1"/>
      </w:pPr>
      <w:r>
        <w:t>4. Loops in JavaScript</w:t>
      </w:r>
    </w:p>
    <w:p>
      <w:pPr/>
      <w:r>
        <w:t>📌 Description: Loops are used to run the same block of code repeatedly.</w:t>
      </w:r>
    </w:p>
    <w:p>
      <w:pPr/>
      <w:r>
        <w:t>💡 Example:</w:t>
        <w:br/>
        <w:t>for(let i = 0; i &lt; 5; i++){</w:t>
        <w:br/>
        <w:t xml:space="preserve">  console.log(i);</w:t>
        <w:br/>
        <w:t>}</w:t>
      </w:r>
    </w:p>
    <w:p>
      <w:pPr/>
      <w:r>
        <w:t>🧠 Explanation: `for`, `while`, and `do...while` are common loops in JS.</w:t>
      </w:r>
    </w:p>
    <w:p>
      <w:pPr>
        <w:pStyle w:val="Heading1"/>
      </w:pPr>
      <w:r>
        <w:t>5. Escape Characters</w:t>
      </w:r>
    </w:p>
    <w:p>
      <w:pPr/>
      <w:r>
        <w:t>📌 Description: Escape characters are used to insert characters that are illegal in a string.</w:t>
      </w:r>
    </w:p>
    <w:p>
      <w:pPr/>
      <w:r>
        <w:t>💡 Example:</w:t>
        <w:br/>
        <w:t>let quote = "He said, \"Hello\"";</w:t>
      </w:r>
    </w:p>
    <w:p>
      <w:pPr/>
      <w:r>
        <w:t>🧠 Explanation: `\` is used to escape characters in strings.</w:t>
      </w:r>
    </w:p>
    <w:p>
      <w:pPr>
        <w:pStyle w:val="Heading1"/>
      </w:pPr>
      <w:r>
        <w:t>6. Arrays and Their Methods</w:t>
      </w:r>
    </w:p>
    <w:p>
      <w:pPr/>
      <w:r>
        <w:t>📌 Description: Arrays are used to store multiple values in a single variable.</w:t>
      </w:r>
    </w:p>
    <w:p>
      <w:pPr/>
      <w:r>
        <w:t>💡 Example:</w:t>
        <w:br/>
        <w:t>let fruits = ["apple", "banana", "cherry"];</w:t>
        <w:br/>
        <w:t>fruits.push("orange");</w:t>
      </w:r>
    </w:p>
    <w:p>
      <w:pPr/>
      <w:r>
        <w:t>🧠 Explanation: `push()`, `pop()`, `shift()`, `unshift()`, `map()`, `filter()`, `reduce()` are common methods.</w:t>
      </w:r>
    </w:p>
    <w:p>
      <w:pPr>
        <w:pStyle w:val="Heading1"/>
      </w:pPr>
      <w:r>
        <w:t>7. Functions and Methods</w:t>
      </w:r>
    </w:p>
    <w:p>
      <w:pPr/>
      <w:r>
        <w:t>📌 Description: Functions are blocks of code designed to perform tasks.</w:t>
      </w:r>
    </w:p>
    <w:p>
      <w:pPr/>
      <w:r>
        <w:t>💡 Example:</w:t>
        <w:br/>
        <w:t>function greet(name){</w:t>
        <w:br/>
        <w:t xml:space="preserve">  return "Hello " + name;</w:t>
        <w:br/>
        <w:t>}</w:t>
      </w:r>
    </w:p>
    <w:p>
      <w:pPr/>
      <w:r>
        <w:t>🧠 Explanation: Functions can be declared or expressed as variables. Methods are functions inside objects.</w:t>
      </w:r>
    </w:p>
    <w:p>
      <w:pPr>
        <w:pStyle w:val="Heading1"/>
      </w:pPr>
      <w:r>
        <w:t>8. High Order Functions</w:t>
      </w:r>
    </w:p>
    <w:p>
      <w:pPr/>
      <w:r>
        <w:t>📌 Description: Functions that take other functions as arguments or return a function.</w:t>
      </w:r>
    </w:p>
    <w:p>
      <w:pPr/>
      <w:r>
        <w:t>💡 Example:</w:t>
        <w:br/>
        <w:t>let numbers = [1, 2, 3];</w:t>
        <w:br/>
        <w:t>let squared = numbers.map(num =&gt; num * num);</w:t>
      </w:r>
    </w:p>
    <w:p>
      <w:pPr/>
      <w:r>
        <w:t>🧠 Explanation: `map`, `filter`, `reduce` are examples of higher-order functions.</w:t>
      </w:r>
    </w:p>
    <w:p>
      <w:pPr>
        <w:pStyle w:val="Heading1"/>
      </w:pPr>
      <w:r>
        <w:t>9. DOM in JavaScript</w:t>
      </w:r>
    </w:p>
    <w:p>
      <w:pPr/>
      <w:r>
        <w:t>📌 Description: DOM represents the HTML structure as JavaScript objects.</w:t>
      </w:r>
    </w:p>
    <w:p>
      <w:pPr/>
      <w:r>
        <w:t>💡 Example:</w:t>
        <w:br/>
        <w:t>document.getElementById("demo").innerText = "Hello!";</w:t>
      </w:r>
    </w:p>
    <w:p>
      <w:pPr/>
      <w:r>
        <w:t>🧠 Explanation: DOM lets JavaScript interact with HTML elements.</w:t>
      </w:r>
    </w:p>
    <w:p>
      <w:pPr>
        <w:pStyle w:val="Heading1"/>
      </w:pPr>
      <w:r>
        <w:t>10. Dynamic Manipulation with DOM</w:t>
      </w:r>
    </w:p>
    <w:p>
      <w:pPr/>
      <w:r>
        <w:t>📌 Description: We can dynamically add, remove or change HTML elements using JavaScript.</w:t>
      </w:r>
    </w:p>
    <w:p>
      <w:pPr/>
      <w:r>
        <w:t>💡 Example:</w:t>
        <w:br/>
        <w:t>let para = document.createElement("p");</w:t>
        <w:br/>
        <w:t>para.innerText = "New Paragraph";</w:t>
        <w:br/>
        <w:t>document.body.appendChild(para);</w:t>
      </w:r>
    </w:p>
    <w:p>
      <w:pPr/>
      <w:r>
        <w:t>🧠 Explanation: We can use `createElement`, `appendChild`, `removeChild`, etc.</w:t>
      </w:r>
    </w:p>
    <w:p>
      <w:pPr>
        <w:pStyle w:val="Heading1"/>
      </w:pPr>
      <w:r>
        <w:t>11. DOM Properties like getElementById</w:t>
      </w:r>
    </w:p>
    <w:p>
      <w:pPr/>
      <w:r>
        <w:t>📌 Description: Methods to select elements in the DOM.</w:t>
      </w:r>
    </w:p>
    <w:p>
      <w:pPr/>
      <w:r>
        <w:t>💡 Example:</w:t>
        <w:br/>
        <w:t>document.querySelector(".class");</w:t>
        <w:br/>
        <w:t>document.getElementsByTagName("div");</w:t>
      </w:r>
    </w:p>
    <w:p>
      <w:pPr/>
      <w:r>
        <w:t>🧠 Explanation: Used to select elements to manipulate them.</w:t>
      </w:r>
    </w:p>
    <w:p>
      <w:pPr>
        <w:pStyle w:val="Heading1"/>
      </w:pPr>
      <w:r>
        <w:t>12. Events and addEventListener</w:t>
      </w:r>
    </w:p>
    <w:p>
      <w:pPr/>
      <w:r>
        <w:t>📌 Description: Events let us execute code when users interact with the web page.</w:t>
      </w:r>
    </w:p>
    <w:p>
      <w:pPr/>
      <w:r>
        <w:t>💡 Example:</w:t>
        <w:br/>
        <w:t>button.addEventListener("click", () =&gt; {</w:t>
        <w:br/>
        <w:t xml:space="preserve">  alert("Clicked!");</w:t>
        <w:br/>
        <w:t>});</w:t>
      </w:r>
    </w:p>
    <w:p>
      <w:pPr/>
      <w:r>
        <w:t>🧠 Explanation: `addEventListener` attaches event listeners like click, mouseover, etc.</w:t>
      </w:r>
    </w:p>
    <w:p>
      <w:pPr>
        <w:pStyle w:val="Heading1"/>
      </w:pPr>
      <w:r>
        <w:t>13. Classes and Objects in JS</w:t>
      </w:r>
    </w:p>
    <w:p>
      <w:pPr/>
      <w:r>
        <w:t>📌 Description: Classes are blueprints for creating objects.</w:t>
      </w:r>
    </w:p>
    <w:p>
      <w:pPr/>
      <w:r>
        <w:t>💡 Example:</w:t>
        <w:br/>
        <w:t>class Person {</w:t>
        <w:br/>
        <w:t xml:space="preserve">  constructor(name) {</w:t>
        <w:br/>
        <w:t xml:space="preserve">    this.name = name;</w:t>
        <w:br/>
        <w:t xml:space="preserve">  }</w:t>
        <w:br/>
        <w:t xml:space="preserve">  greet() {</w:t>
        <w:br/>
        <w:t xml:space="preserve">    console.log("Hi " + this.name);</w:t>
        <w:br/>
        <w:t xml:space="preserve">  }</w:t>
        <w:br/>
        <w:t>}</w:t>
      </w:r>
    </w:p>
    <w:p>
      <w:pPr/>
      <w:r>
        <w:t>🧠 Explanation: Use `class`, `constructor`, and `this` to define and use objects.</w:t>
      </w:r>
    </w:p>
    <w:p>
      <w:pPr>
        <w:pStyle w:val="Heading1"/>
      </w:pPr>
      <w:r>
        <w:t>14. Inheritance in JS</w:t>
      </w:r>
    </w:p>
    <w:p>
      <w:pPr/>
      <w:r>
        <w:t>📌 Description: Inheritance allows one class to inherit properties from another.</w:t>
      </w:r>
    </w:p>
    <w:p>
      <w:pPr/>
      <w:r>
        <w:t>💡 Example:</w:t>
        <w:br/>
        <w:t>class Engineer extends Person {</w:t>
        <w:br/>
        <w:t xml:space="preserve">  work() {</w:t>
        <w:br/>
        <w:t xml:space="preserve">    console.log("Solving problems");</w:t>
        <w:br/>
        <w:t xml:space="preserve">  }</w:t>
        <w:br/>
        <w:t>}</w:t>
      </w:r>
    </w:p>
    <w:p>
      <w:pPr/>
      <w:r>
        <w:t>🧠 Explanation: `extends` keyword is used to inherit from a base class.</w:t>
      </w:r>
    </w:p>
    <w:p>
      <w:pPr>
        <w:pStyle w:val="Heading1"/>
      </w:pPr>
      <w:r>
        <w:t>15. Tic Tac Toe Game (Example)</w:t>
      </w:r>
    </w:p>
    <w:p>
      <w:pPr/>
      <w:r>
        <w:t>📌 Description: A small project to apply JS knowledge: build the board, handle turns, and detect win.</w:t>
      </w:r>
    </w:p>
    <w:p>
      <w:pPr/>
      <w:r>
        <w:t>💡 Example:</w:t>
        <w:br/>
        <w:t>// click to place X or O, check winning combinations</w:t>
      </w:r>
    </w:p>
    <w:p>
      <w:pPr/>
      <w:r>
        <w:t>🧠 Explanation: Useful for applying DOM, logic, conditions, and functions.</w:t>
      </w:r>
    </w:p>
    <w:p>
      <w:pPr>
        <w:pStyle w:val="Heading1"/>
      </w:pPr>
      <w:r>
        <w:t>16. Callback Functions</w:t>
      </w:r>
    </w:p>
    <w:p>
      <w:pPr/>
      <w:r>
        <w:t>📌 Description: Functions passed into another function as arguments.</w:t>
      </w:r>
    </w:p>
    <w:p>
      <w:pPr/>
      <w:r>
        <w:t>💡 Example:</w:t>
        <w:br/>
        <w:t>function greet(name, callback){</w:t>
        <w:br/>
        <w:t xml:space="preserve">  callback(name);</w:t>
        <w:br/>
        <w:t>}</w:t>
      </w:r>
    </w:p>
    <w:p>
      <w:pPr/>
      <w:r>
        <w:t>🧠 Explanation: Used for async programming, event handling.</w:t>
      </w:r>
    </w:p>
    <w:p>
      <w:pPr>
        <w:pStyle w:val="Heading1"/>
      </w:pPr>
      <w:r>
        <w:t>17. Synchronous vs Asynchronous</w:t>
      </w:r>
    </w:p>
    <w:p>
      <w:pPr/>
      <w:r>
        <w:t>📌 Description: Synchronous: one task at a time. Asynchronous: tasks don’t block each other.</w:t>
      </w:r>
    </w:p>
    <w:p>
      <w:pPr/>
      <w:r>
        <w:t>💡 Example:</w:t>
        <w:br/>
        <w:t>setTimeout(() =&gt; console.log("Hello"), 1000);</w:t>
        <w:br/>
        <w:t>console.log("Hi");</w:t>
      </w:r>
    </w:p>
    <w:p>
      <w:pPr/>
      <w:r>
        <w:t>🧠 Explanation: `setTimeout`, Promises, async/await enable async code.</w:t>
      </w:r>
    </w:p>
    <w:p>
      <w:pPr>
        <w:pStyle w:val="Heading1"/>
      </w:pPr>
      <w:r>
        <w:t>18. Callback Hell</w:t>
      </w:r>
    </w:p>
    <w:p>
      <w:pPr/>
      <w:r>
        <w:t>📌 Description: Nested callbacks leading to unreadable code.</w:t>
      </w:r>
    </w:p>
    <w:p>
      <w:pPr/>
      <w:r>
        <w:t>💡 Example:</w:t>
        <w:br/>
        <w:t>step1(() =&gt; {</w:t>
        <w:br/>
        <w:t xml:space="preserve">  step2(() =&gt; {</w:t>
        <w:br/>
        <w:t xml:space="preserve">    step3(() =&gt; {</w:t>
        <w:br/>
        <w:t xml:space="preserve">      console.log("Done");</w:t>
        <w:br/>
        <w:t xml:space="preserve">    });</w:t>
        <w:br/>
        <w:t xml:space="preserve">  });</w:t>
        <w:br/>
        <w:t>});</w:t>
      </w:r>
    </w:p>
    <w:p>
      <w:pPr/>
      <w:r>
        <w:t>🧠 Explanation: Can be avoided using Promises and async/await.</w:t>
      </w:r>
    </w:p>
    <w:p>
      <w:pPr>
        <w:pStyle w:val="Heading1"/>
      </w:pPr>
      <w:r>
        <w:t>19. Promises</w:t>
      </w:r>
    </w:p>
    <w:p>
      <w:pPr/>
      <w:r>
        <w:t>📌 Description: Handle async operations with cleaner syntax.</w:t>
      </w:r>
    </w:p>
    <w:p>
      <w:pPr/>
      <w:r>
        <w:t>💡 Example:</w:t>
        <w:br/>
        <w:t>let promise = new Promise((resolve, reject) =&gt; {</w:t>
        <w:br/>
        <w:t xml:space="preserve">  resolve("Success");</w:t>
        <w:br/>
        <w:t>});</w:t>
      </w:r>
    </w:p>
    <w:p>
      <w:pPr/>
      <w:r>
        <w:t>🧠 Explanation: Use `.then()` and `.catch()` for chaining results.</w:t>
      </w:r>
    </w:p>
    <w:p>
      <w:pPr>
        <w:pStyle w:val="Heading1"/>
      </w:pPr>
      <w:r>
        <w:t>20. async and await</w:t>
      </w:r>
    </w:p>
    <w:p>
      <w:pPr/>
      <w:r>
        <w:t>📌 Description: Simplifies async code written using promises.</w:t>
      </w:r>
    </w:p>
    <w:p>
      <w:pPr/>
      <w:r>
        <w:t>💡 Example:</w:t>
        <w:br/>
        <w:t>async function fetchData(){</w:t>
        <w:br/>
        <w:t xml:space="preserve">  let res = await fetch(url);</w:t>
        <w:br/>
        <w:t xml:space="preserve">  let data = await res.json();</w:t>
        <w:br/>
        <w:t>}</w:t>
      </w:r>
    </w:p>
    <w:p>
      <w:pPr/>
      <w:r>
        <w:t>🧠 Explanation: `await` waits for the promise to resolve inside `async` functions.</w:t>
      </w:r>
    </w:p>
    <w:p>
      <w:pPr>
        <w:pStyle w:val="Heading1"/>
      </w:pPr>
      <w:r>
        <w:t>21. Fetch APIs</w:t>
      </w:r>
    </w:p>
    <w:p>
      <w:pPr/>
      <w:r>
        <w:t>📌 Description: Used to make HTTP requests.</w:t>
      </w:r>
    </w:p>
    <w:p>
      <w:pPr/>
      <w:r>
        <w:t>💡 Example:</w:t>
        <w:br/>
        <w:t>fetch("https://api.example.com/data")</w:t>
        <w:br/>
        <w:t>.then(res =&gt; res.json())</w:t>
        <w:br/>
        <w:t>.then(data =&gt; console.log(data));</w:t>
      </w:r>
    </w:p>
    <w:p>
      <w:pPr/>
      <w:r>
        <w:t>🧠 Explanation: Used for GET, POST, PUT, DELETE requests to servers.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