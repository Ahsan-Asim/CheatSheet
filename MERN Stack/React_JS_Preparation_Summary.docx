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React.js Preparation Summary</w:t>
      </w:r>
    </w:p>
    <w:p>
      <w:pPr>
        <w:pStyle w:val="Heading1"/>
      </w:pPr>
      <w:r>
        <w:t>useContext in React</w:t>
      </w:r>
    </w:p>
    <w:p>
      <w:r>
        <w:t>The `useContext` Hook allows you to access context values in functional components without needing to wrap components in a `Consumer`.</w:t>
      </w:r>
    </w:p>
    <w:p>
      <w:r>
        <w:t>Example:</w:t>
        <w:br/>
        <w:t>```jsx</w:t>
        <w:br/>
        <w:t>const ThemeContext = React.createContext();</w:t>
      </w:r>
    </w:p>
    <w:p>
      <w:r>
        <w:t>function App() {</w:t>
        <w:br/>
        <w:t xml:space="preserve">  return (</w:t>
        <w:br/>
        <w:t xml:space="preserve">    &lt;ThemeContext.Provider value="dark"&gt;</w:t>
        <w:br/>
        <w:t xml:space="preserve">      &lt;Toolbar /&gt;</w:t>
        <w:br/>
        <w:t xml:space="preserve">    &lt;/ThemeContext.Provider&gt;</w:t>
        <w:br/>
        <w:t xml:space="preserve">  );</w:t>
        <w:br/>
        <w:t>}</w:t>
      </w:r>
    </w:p>
    <w:p>
      <w:r>
        <w:t>function Toolbar() {</w:t>
        <w:br/>
        <w:t xml:space="preserve">  return &lt;ThemedButton /&gt;;</w:t>
        <w:br/>
        <w:t>}</w:t>
      </w:r>
    </w:p>
    <w:p>
      <w:r>
        <w:t>function ThemedButton() {</w:t>
        <w:br/>
        <w:t xml:space="preserve">  const theme = useContext(ThemeContext);</w:t>
        <w:br/>
        <w:t xml:space="preserve">  return &lt;button&gt;{theme}&lt;/button&gt;;</w:t>
        <w:br/>
        <w:t>}</w:t>
        <w:br/>
        <w:t>```</w:t>
      </w:r>
    </w:p>
    <w:p>
      <w:pPr>
        <w:pStyle w:val="Heading1"/>
      </w:pPr>
      <w:r>
        <w:t>Conditional Rendering in React</w:t>
      </w:r>
    </w:p>
    <w:p>
      <w:r>
        <w:t>Conditional rendering allows you to render components or elements based on a condition.</w:t>
      </w:r>
    </w:p>
    <w:p>
      <w:r>
        <w:t>Example:</w:t>
        <w:br/>
        <w:t>```jsx</w:t>
        <w:br/>
        <w:t>function Greeting(props) {</w:t>
        <w:br/>
        <w:t xml:space="preserve">  const isLoggedIn = props.isLoggedIn;</w:t>
        <w:br/>
        <w:t xml:space="preserve">  return (</w:t>
        <w:br/>
        <w:t xml:space="preserve">    &lt;div&gt;</w:t>
        <w:br/>
        <w:t xml:space="preserve">      {isLoggedIn ? &lt;h1&gt;Welcome back!&lt;/h1&gt; : &lt;h1&gt;Please sign up.&lt;/h1&gt;}</w:t>
        <w:br/>
        <w:t xml:space="preserve">    &lt;/div&gt;</w:t>
        <w:br/>
        <w:t xml:space="preserve">  );</w:t>
        <w:br/>
        <w:t>}</w:t>
        <w:br/>
        <w:t>```</w:t>
      </w:r>
    </w:p>
    <w:p>
      <w:pPr>
        <w:pStyle w:val="Heading1"/>
      </w:pPr>
      <w:r>
        <w:t>List Rendering using map()</w:t>
      </w:r>
    </w:p>
    <w:p>
      <w:r>
        <w:t>You can use the `map()` function to render lists in React.</w:t>
      </w:r>
    </w:p>
    <w:p>
      <w:r>
        <w:t>Example:</w:t>
        <w:br/>
        <w:t>```jsx</w:t>
        <w:br/>
        <w:t>const numbers = [1, 2, 3, 4, 5];</w:t>
        <w:br/>
        <w:t>const listItems = numbers.map((number) =&gt;</w:t>
        <w:br/>
        <w:t xml:space="preserve">  &lt;li key={number.toString()}&gt;{number}&lt;/li&gt;</w:t>
        <w:br/>
        <w:t>);</w:t>
      </w:r>
    </w:p>
    <w:p>
      <w:r>
        <w:t>function NumberList() {</w:t>
        <w:br/>
        <w:t xml:space="preserve">  return &lt;ul&gt;{listItems}&lt;/ul&gt;;</w:t>
        <w:br/>
        <w:t>}</w:t>
        <w:br/>
        <w:t>```</w:t>
      </w:r>
    </w:p>
    <w:p>
      <w:pPr>
        <w:pStyle w:val="Heading1"/>
      </w:pPr>
      <w:r>
        <w:t>Handling Events in React</w:t>
      </w:r>
    </w:p>
    <w:p>
      <w:r>
        <w:t>React handles events using camelCase syntax and you pass functions as event handlers.</w:t>
      </w:r>
    </w:p>
    <w:p>
      <w:r>
        <w:t>Example:</w:t>
        <w:br/>
        <w:t>```jsx</w:t>
        <w:br/>
        <w:t>function MyButton() {</w:t>
        <w:br/>
        <w:t xml:space="preserve">  function handleClick() {</w:t>
        <w:br/>
        <w:t xml:space="preserve">    alert('Button was clicked!');</w:t>
        <w:br/>
        <w:t xml:space="preserve">  }</w:t>
      </w:r>
    </w:p>
    <w:p>
      <w:r>
        <w:t xml:space="preserve">  return (</w:t>
        <w:br/>
        <w:t xml:space="preserve">    &lt;button onClick={handleClick}&gt;</w:t>
        <w:br/>
        <w:t xml:space="preserve">      Click me</w:t>
        <w:br/>
        <w:t xml:space="preserve">    &lt;/button&gt;</w:t>
        <w:br/>
        <w:t xml:space="preserve">  );</w:t>
        <w:br/>
        <w:t>}</w:t>
        <w:br/>
        <w:t>```</w:t>
      </w:r>
    </w:p>
    <w:p>
      <w:pPr>
        <w:pStyle w:val="Heading1"/>
      </w:pPr>
      <w:r>
        <w:t>Two-way Data Binding</w:t>
      </w:r>
    </w:p>
    <w:p>
      <w:r>
        <w:t>Two-way data binding means syncing data between input fields and component state.</w:t>
      </w:r>
    </w:p>
    <w:p>
      <w:r>
        <w:t>Example:</w:t>
        <w:br/>
        <w:t>```jsx</w:t>
        <w:br/>
        <w:t>function InputComponent() {</w:t>
        <w:br/>
        <w:t xml:space="preserve">  const [value, setValue] = useState('');</w:t>
      </w:r>
    </w:p>
    <w:p>
      <w:r>
        <w:t xml:space="preserve">  return (</w:t>
        <w:br/>
        <w:t xml:space="preserve">    &lt;input value={value} onChange={(e) =&gt; setValue(e.target.value)} /&gt;</w:t>
        <w:br/>
        <w:t xml:space="preserve">  );</w:t>
        <w:br/>
        <w:t>}</w:t>
        <w:br/>
        <w:t>```</w:t>
      </w:r>
    </w:p>
    <w:p>
      <w:pPr>
        <w:pStyle w:val="Heading1"/>
      </w:pPr>
      <w:r>
        <w:t>Axios</w:t>
      </w:r>
    </w:p>
    <w:p>
      <w:r>
        <w:t>Axios is a promise-based HTTP client for making API requests.</w:t>
      </w:r>
    </w:p>
    <w:p>
      <w:r>
        <w:t>Example:</w:t>
        <w:br/>
        <w:t>```jsx</w:t>
        <w:br/>
        <w:t>import axios from 'axios';</w:t>
      </w:r>
    </w:p>
    <w:p>
      <w:r>
        <w:t>useEffect(() =&gt; {</w:t>
        <w:br/>
        <w:t xml:space="preserve">  axios.get('https://api.example.com/data')</w:t>
        <w:br/>
        <w:t xml:space="preserve">    .then(response =&gt; {</w:t>
        <w:br/>
        <w:t xml:space="preserve">      console.log(response.data);</w:t>
        <w:br/>
        <w:t xml:space="preserve">    })</w:t>
        <w:br/>
        <w:t xml:space="preserve">    .catch(error =&gt; {</w:t>
        <w:br/>
        <w:t xml:space="preserve">      console.error('There was an error!', error);</w:t>
        <w:br/>
        <w:t xml:space="preserve">    });</w:t>
        <w:br/>
        <w:t>}, []);</w:t>
        <w:br/>
        <w:t>```</w:t>
      </w:r>
    </w:p>
    <w:p>
      <w:pPr>
        <w:pStyle w:val="Heading1"/>
      </w:pPr>
      <w:r>
        <w:t>Redux in React</w:t>
      </w:r>
    </w:p>
    <w:p>
      <w:r>
        <w:t>Redux is a state management library for managing global application state.</w:t>
      </w:r>
    </w:p>
    <w:p>
      <w:r>
        <w:t>- Store: Centralized place to hold application state.</w:t>
        <w:br/>
        <w:t>- Actions: Describe what you want to do.</w:t>
        <w:br/>
        <w:t>- Reducers: Describe how state should change.</w:t>
      </w:r>
    </w:p>
    <w:p>
      <w:r>
        <w:t>Example usage with `useSelector` and `useDispatch`:</w:t>
        <w:br/>
        <w:t>```jsx</w:t>
        <w:br/>
        <w:t>const counter = useSelector((state) =&gt; state.counter);</w:t>
        <w:br/>
        <w:t>const dispatch = useDispatch();</w:t>
        <w:br/>
        <w:t>```</w:t>
      </w:r>
    </w:p>
    <w:p>
      <w:pPr>
        <w:pStyle w:val="Heading1"/>
      </w:pPr>
      <w:r>
        <w:t>What is Store in Redux?</w:t>
      </w:r>
    </w:p>
    <w:p>
      <w:r>
        <w:t>A store is an object that holds the application state. It allows access to the state via `getState()`, dispatching actions using `dispatch()`, and registering listeners with `subscribe()`. It is created using `createStore()` from Redux.</w:t>
      </w:r>
    </w:p>
    <w:p>
      <w:pPr>
        <w:pStyle w:val="Heading1"/>
      </w:pPr>
      <w:r>
        <w:t>Activate existing Virtual Environment in VS Code</w:t>
      </w:r>
    </w:p>
    <w:p>
      <w:r>
        <w:t>Use the command below in the terminal where `venv` is your virtual environment folder name:</w:t>
      </w:r>
    </w:p>
    <w:p>
      <w:r>
        <w:t>Windows:</w:t>
        <w:br/>
        <w:t>```</w:t>
        <w:br/>
        <w:t>.\venv\Scripts\activate</w:t>
        <w:br/>
        <w:t>```</w:t>
      </w:r>
    </w:p>
    <w:p>
      <w:r>
        <w:t>macOS/Linux:</w:t>
        <w:br/>
        <w:t>```</w:t>
        <w:br/>
        <w:t>source venv/bin/activate</w:t>
        <w:br/>
        <w:t>```</w:t>
      </w:r>
    </w:p>
    <w:p>
      <w:pPr>
        <w:pStyle w:val="Heading1"/>
      </w:pPr>
      <w:r>
        <w:t>Virtual DOM in React</w:t>
      </w:r>
    </w:p>
    <w:p>
      <w:r>
        <w:t>Virtual DOM is a lightweight JavaScript representation of the real DOM. React uses it to optimize updates and rendering by comparing differences (diffing) and updating only what’s necessary.</w:t>
      </w:r>
    </w:p>
    <w:p>
      <w:pPr>
        <w:pStyle w:val="Heading1"/>
      </w:pPr>
      <w:r>
        <w:t>Higher-Order Components (HOCs)</w:t>
      </w:r>
    </w:p>
    <w:p>
      <w:r>
        <w:t>HOCs are functions that take a component and return a new component with enhanced behavior.</w:t>
      </w:r>
    </w:p>
    <w:p>
      <w:r>
        <w:t>Example:</w:t>
        <w:br/>
        <w:t>```jsx</w:t>
        <w:br/>
        <w:t>function withLogger(WrappedComponent) {</w:t>
        <w:br/>
        <w:t xml:space="preserve">  return function(props) {</w:t>
        <w:br/>
        <w:t xml:space="preserve">    console.log('Rendering', WrappedComponent.name);</w:t>
        <w:br/>
        <w:t xml:space="preserve">    return &lt;WrappedComponent {...props} /&gt;;</w:t>
        <w:br/>
        <w:t xml:space="preserve">  };</w:t>
        <w:br/>
        <w:t>}</w:t>
        <w:br/>
        <w:t>```</w:t>
      </w:r>
    </w:p>
    <w:p>
      <w:pPr>
        <w:pStyle w:val="Heading1"/>
      </w:pPr>
      <w:r>
        <w:t>React Strict Mode</w:t>
      </w:r>
    </w:p>
    <w:p>
      <w:r>
        <w:t>React Strict Mode is a tool for highlighting potential problems in an application.</w:t>
      </w:r>
    </w:p>
    <w:p>
      <w:r>
        <w:t>- Warns about deprecated APIs.</w:t>
        <w:br/>
        <w:t>- Detects unexpected side effects.</w:t>
        <w:br/>
        <w:t>- Helps with async rendering readiness.</w:t>
      </w:r>
    </w:p>
    <w:p>
      <w:r>
        <w:t>Example:</w:t>
        <w:br/>
        <w:t>```jsx</w:t>
        <w:br/>
        <w:t>&lt;React.StrictMode&gt;</w:t>
        <w:br/>
        <w:t xml:space="preserve">  &lt;App /&gt;</w:t>
        <w:br/>
        <w:t>&lt;/React.StrictMode&gt;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